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pStyle w:val="Heading1"/>
      </w:pPr>
      <w:r>
        <w:t>WHERE HEADING GOES</w:t>
      </w:r>
      <w:r/>
    </w:p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