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r/>
    </w:p>
    <w:p>
      <w:pPr>
        <w:pStyle w:val="Heading1"/>
      </w:pPr>
      <w:r>
        <w:t>French Revolution</w:t>
      </w:r>
      <w:r/>
      <w:r/>
    </w:p>
    <w:p>
      <w:r/>
      <w:r>
        <w:t xml:space="preserve">Name ......... </w:t>
      </w:r>
      <w:r/>
      <w:r>
        <w:rPr>
          <w:b/>
        </w:rPr>
        <w:t xml:space="preserve">Read this text and highlight the key words ... </w:t>
      </w:r>
      <w:r/>
    </w:p>
    <w:p>
      <w:r>
        <w:drawing>
          <wp:inline xmlns:a="http://schemas.openxmlformats.org/drawingml/2006/main" xmlns:pic="http://schemas.openxmlformats.org/drawingml/2006/picture">
            <wp:extent cx="1016000" cy="1016000"/>
            <wp:docPr id="1" name="Picture 1"/>
            <wp:cNvGraphicFramePr>
              <a:graphicFrameLocks noChangeAspect="1"/>
            </wp:cNvGraphicFramePr>
            <a:graphic>
              <a:graphicData uri="http://schemas.openxmlformats.org/drawingml/2006/picture">
                <pic:pic>
                  <pic:nvPicPr>
                    <pic:cNvPr id="0" name="Image_1.jpg"/>
                    <pic:cNvPicPr/>
                  </pic:nvPicPr>
                  <pic:blipFill>
                    <a:blip r:embed="rId9"/>
                    <a:stretch>
                      <a:fillRect/>
                    </a:stretch>
                  </pic:blipFill>
                  <pic:spPr>
                    <a:xfrm>
                      <a:off x="0" y="0"/>
                      <a:ext cx="1016000" cy="1016000"/>
                    </a:xfrm>
                    <a:prstGeom prst="rect"/>
                  </pic:spPr>
                </pic:pic>
              </a:graphicData>
            </a:graphic>
          </wp:inline>
        </w:drawing>
      </w:r>
    </w:p>
    <w:p>
      <w:r/>
      <w:r>
        <w:t>French Revolution, also called Revolution of 1789, revolutionary movement that shook France between 1787 and 1799 and reached its first climax there in 1789—hence the conventional term “Revolution of 1789,” denoting the end of the ancien régime in France and serving also to distinguish that event from the later French revolutions of 1830 and 1848.</w:t>
      </w:r>
      <w:r/>
    </w:p>
    <w:p>
      <w:r/>
      <w:r>
        <w:rPr>
          <w:b/>
        </w:rPr>
        <w:t xml:space="preserve">And now answer the following questions ! </w:t>
      </w:r>
      <w:r>
        <w:t xml:space="preserve"> </w:t>
        <w:br/>
      </w:r>
      <w:r>
        <w:t>What was the French Revolution?</w:t>
        <w:br/>
      </w:r>
      <w:r>
        <w:t xml:space="preserve"> ................................................. </w:t>
      </w:r>
    </w:p>
    <w:p>
      <w:r/>
      <w:r>
        <w:t>what is the French Revolution?</w:t>
        <w:br/>
      </w:r>
      <w:r>
        <w:t xml:space="preserve"> ................................................. </w:t>
      </w:r>
    </w:p>
    <w:p>
      <w:r/>
      <w:r>
        <w:t>What year was the French Revolution?</w:t>
        <w:br/>
      </w:r>
      <w:r>
        <w:t xml:space="preserve"> ................................................. </w:t>
      </w:r>
    </w:p>
    <w:p>
      <w:r/>
      <w:r>
        <w:t>What year did the French Revolution end?</w:t>
        <w:br/>
      </w:r>
      <w:r>
        <w:t xml:space="preserve"> ................................................. </w:t>
      </w:r>
    </w:p>
    <w:p>
      <w:r/>
      <w:r>
        <w:t>When did the French Revolution begin?</w:t>
        <w:br/>
      </w:r>
      <w:r>
        <w:t xml:space="preserve"> ................................................. </w:t>
      </w:r>
    </w:p>
    <w:p>
      <w:r/>
      <w:r>
        <w:t>what is the french revolution?</w:t>
        <w:br/>
      </w:r>
      <w:r>
        <w:t xml:space="preserve"> ................................................. </w:t>
      </w:r>
      <w:r/>
    </w:p>
    <w:p>
      <w:r/>
      <w:r>
        <w:t xml:space="preserve"> </w:t>
      </w:r>
      <w:r>
        <w:rPr>
          <w:b/>
        </w:rPr>
        <w:t xml:space="preserve"> Complete the following sentences! </w:t>
        <w:br/>
      </w:r>
      <w:r>
        <w:t xml:space="preserve">1. Write a sentence about the text above using because </w:t>
        <w:br/>
      </w:r>
      <w:r>
        <w:t>…………………………………………………………………</w:t>
        <w:br/>
      </w:r>
      <w:r>
        <w:t xml:space="preserve">2. Write a sentence about the text above using but </w:t>
        <w:br/>
      </w:r>
      <w:r>
        <w:t>…………………………………………………………………</w:t>
        <w:br/>
      </w:r>
      <w:r>
        <w:t xml:space="preserve">3. Write a sentence about the text above using so </w:t>
        <w:br/>
      </w:r>
      <w:r>
        <w:t>…………………………………………………………………</w:t>
        <w:br/>
      </w:r>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